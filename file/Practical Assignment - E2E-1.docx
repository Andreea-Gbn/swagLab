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3C8E" w14:textId="77777777" w:rsidR="002D53F1" w:rsidRPr="002D53F1" w:rsidRDefault="002D53F1" w:rsidP="002D53F1">
      <w:pPr>
        <w:rPr>
          <w:b/>
          <w:bCs/>
          <w:sz w:val="36"/>
          <w:szCs w:val="36"/>
          <w:lang w:val="en-US"/>
        </w:rPr>
      </w:pPr>
      <w:r w:rsidRPr="002D53F1">
        <w:rPr>
          <w:b/>
          <w:bCs/>
          <w:sz w:val="36"/>
          <w:szCs w:val="36"/>
          <w:lang w:val="en-US"/>
        </w:rPr>
        <w:t xml:space="preserve">Practical Assignment: Automated End-to-End Testing </w:t>
      </w:r>
    </w:p>
    <w:p w14:paraId="0E34ED56" w14:textId="77777777" w:rsidR="002D53F1" w:rsidRDefault="002D53F1" w:rsidP="002D53F1">
      <w:pPr>
        <w:rPr>
          <w:lang w:val="en-US"/>
        </w:rPr>
      </w:pPr>
    </w:p>
    <w:p w14:paraId="6CF96729" w14:textId="77777777" w:rsidR="002D53F1" w:rsidRDefault="002D53F1" w:rsidP="002D53F1">
      <w:pPr>
        <w:rPr>
          <w:lang w:val="en-US"/>
        </w:rPr>
      </w:pPr>
      <w:r w:rsidRPr="002D53F1">
        <w:rPr>
          <w:b/>
          <w:bCs/>
          <w:lang w:val="en-US"/>
        </w:rPr>
        <w:t>Website</w:t>
      </w:r>
      <w:r>
        <w:rPr>
          <w:lang w:val="en-US"/>
        </w:rPr>
        <w:t>:</w:t>
      </w:r>
    </w:p>
    <w:p w14:paraId="4D5AEE8F" w14:textId="65E78273" w:rsidR="002D53F1" w:rsidRPr="002D53F1" w:rsidRDefault="002D53F1" w:rsidP="002D53F1">
      <w:pPr>
        <w:rPr>
          <w:b/>
          <w:bCs/>
          <w:lang w:val="en-US"/>
        </w:rPr>
      </w:pPr>
      <w:hyperlink r:id="rId8" w:history="1">
        <w:r w:rsidRPr="002D53F1">
          <w:rPr>
            <w:rStyle w:val="Hyperlink"/>
            <w:b/>
            <w:bCs/>
            <w:lang w:val="en-US"/>
          </w:rPr>
          <w:t xml:space="preserve"> https://www.saucedemo.com</w:t>
        </w:r>
      </w:hyperlink>
    </w:p>
    <w:p w14:paraId="347EB1A7" w14:textId="77777777" w:rsidR="002D53F1" w:rsidRPr="002D53F1" w:rsidRDefault="002D53F1" w:rsidP="002D53F1">
      <w:pPr>
        <w:rPr>
          <w:lang w:val="en-US"/>
        </w:rPr>
      </w:pPr>
    </w:p>
    <w:p w14:paraId="7B721501" w14:textId="77777777" w:rsidR="002D53F1" w:rsidRPr="002D53F1" w:rsidRDefault="002D53F1" w:rsidP="002D53F1">
      <w:pPr>
        <w:rPr>
          <w:lang w:val="en-US"/>
        </w:rPr>
      </w:pPr>
      <w:r w:rsidRPr="002D53F1">
        <w:rPr>
          <w:b/>
          <w:bCs/>
          <w:lang w:val="en-US"/>
        </w:rPr>
        <w:t>Objective</w:t>
      </w:r>
      <w:r w:rsidRPr="002D53F1">
        <w:rPr>
          <w:lang w:val="en-US"/>
        </w:rPr>
        <w:t>:</w:t>
      </w:r>
    </w:p>
    <w:p w14:paraId="629CB030" w14:textId="3C6F8130" w:rsidR="002D53F1" w:rsidRPr="002D53F1" w:rsidRDefault="002D53F1" w:rsidP="002D53F1">
      <w:pPr>
        <w:rPr>
          <w:lang w:val="en-US"/>
        </w:rPr>
      </w:pPr>
      <w:r w:rsidRPr="002D53F1">
        <w:rPr>
          <w:lang w:val="en-US"/>
        </w:rPr>
        <w:t xml:space="preserve">The objective of this practical assignment is to evaluate </w:t>
      </w:r>
      <w:r>
        <w:rPr>
          <w:lang w:val="en-US"/>
        </w:rPr>
        <w:t xml:space="preserve">your </w:t>
      </w:r>
      <w:r w:rsidRPr="002D53F1">
        <w:rPr>
          <w:lang w:val="en-US"/>
        </w:rPr>
        <w:t>technical skills in designing and executing automated end-to-end tests for the website "https://www.saucedemo.com." The focus will be on testing the login functionality, product listing and sorting, shopping cart operations, and the checkout process.</w:t>
      </w:r>
      <w:r>
        <w:rPr>
          <w:lang w:val="en-US"/>
        </w:rPr>
        <w:t xml:space="preserve"> You </w:t>
      </w:r>
      <w:r w:rsidRPr="002D53F1">
        <w:t>should provide test cases, test data, and the automated scripts along with any necessary documentation and observations.</w:t>
      </w:r>
      <w:r>
        <w:rPr>
          <w:lang w:val="en-US"/>
        </w:rPr>
        <w:t xml:space="preserve"> Try to cover as many scenarios as you can while prioritizing the ones that you consider to be more critical to the </w:t>
      </w:r>
      <w:r w:rsidR="00EC61D1">
        <w:rPr>
          <w:lang w:val="en-US"/>
        </w:rPr>
        <w:t xml:space="preserve">business. </w:t>
      </w:r>
    </w:p>
    <w:p w14:paraId="301FFFC6" w14:textId="77777777" w:rsidR="002D53F1" w:rsidRPr="002D53F1" w:rsidRDefault="002D53F1" w:rsidP="002D53F1">
      <w:pPr>
        <w:rPr>
          <w:lang w:val="en-US"/>
        </w:rPr>
      </w:pPr>
    </w:p>
    <w:p w14:paraId="56A41CB4" w14:textId="711DE478" w:rsidR="002D53F1" w:rsidRPr="002D53F1" w:rsidRDefault="002D53F1" w:rsidP="002D53F1">
      <w:pPr>
        <w:rPr>
          <w:lang w:val="en-US"/>
        </w:rPr>
      </w:pPr>
      <w:r w:rsidRPr="002D53F1">
        <w:rPr>
          <w:b/>
          <w:bCs/>
          <w:lang w:val="en-US"/>
        </w:rPr>
        <w:t>Estimated Time</w:t>
      </w:r>
      <w:r w:rsidRPr="002D53F1">
        <w:rPr>
          <w:lang w:val="en-US"/>
        </w:rPr>
        <w:t xml:space="preserve">: </w:t>
      </w:r>
      <w:r>
        <w:rPr>
          <w:lang w:val="en-US"/>
        </w:rPr>
        <w:t xml:space="preserve">2 </w:t>
      </w:r>
      <w:r w:rsidRPr="002D53F1">
        <w:rPr>
          <w:lang w:val="en-US"/>
        </w:rPr>
        <w:t>hours</w:t>
      </w:r>
    </w:p>
    <w:p w14:paraId="70EE140F" w14:textId="77777777" w:rsidR="002D53F1" w:rsidRPr="002D53F1" w:rsidRDefault="002D53F1" w:rsidP="002D53F1">
      <w:pPr>
        <w:rPr>
          <w:lang w:val="en-US"/>
        </w:rPr>
      </w:pPr>
    </w:p>
    <w:p w14:paraId="78846826" w14:textId="77777777" w:rsidR="002D53F1" w:rsidRPr="002D53F1" w:rsidRDefault="002D53F1" w:rsidP="002D53F1">
      <w:pPr>
        <w:rPr>
          <w:lang w:val="en-US"/>
        </w:rPr>
      </w:pPr>
      <w:r w:rsidRPr="002D53F1">
        <w:rPr>
          <w:b/>
          <w:bCs/>
          <w:lang w:val="en-US"/>
        </w:rPr>
        <w:t>Test Scenarios</w:t>
      </w:r>
      <w:r w:rsidRPr="002D53F1">
        <w:rPr>
          <w:lang w:val="en-US"/>
        </w:rPr>
        <w:t>:</w:t>
      </w:r>
    </w:p>
    <w:p w14:paraId="0A9C7ECE" w14:textId="77777777" w:rsidR="002D53F1" w:rsidRPr="002D53F1" w:rsidRDefault="002D53F1" w:rsidP="002D53F1">
      <w:pPr>
        <w:rPr>
          <w:lang w:val="en-US"/>
        </w:rPr>
      </w:pPr>
      <w:r w:rsidRPr="002D53F1">
        <w:rPr>
          <w:lang w:val="en-US"/>
        </w:rPr>
        <w:t>1. Login Functionality:</w:t>
      </w:r>
    </w:p>
    <w:p w14:paraId="30B96833" w14:textId="4C38214D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the login form is displayed when accessing the website.</w:t>
      </w:r>
    </w:p>
    <w:p w14:paraId="53DF2B51" w14:textId="056297F1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successful login using valid username and password.</w:t>
      </w:r>
      <w:r w:rsidR="00303438">
        <w:rPr>
          <w:lang w:val="en-US"/>
        </w:rPr>
        <w:t xml:space="preserve"> (username: </w:t>
      </w:r>
      <w:proofErr w:type="spellStart"/>
      <w:r w:rsidR="00303438" w:rsidRPr="00303438">
        <w:t>standard_user</w:t>
      </w:r>
      <w:proofErr w:type="spellEnd"/>
      <w:r w:rsidR="00303438">
        <w:rPr>
          <w:lang w:val="en-US"/>
        </w:rPr>
        <w:t xml:space="preserve">, password: </w:t>
      </w:r>
      <w:proofErr w:type="spellStart"/>
      <w:r w:rsidR="00303438" w:rsidRPr="00303438">
        <w:t>secret_sauce</w:t>
      </w:r>
      <w:proofErr w:type="spellEnd"/>
      <w:r w:rsidR="00303438">
        <w:rPr>
          <w:lang w:val="en-US"/>
        </w:rPr>
        <w:t>)</w:t>
      </w:r>
    </w:p>
    <w:p w14:paraId="338DA482" w14:textId="1D02BB59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unsuccessful login using invalid credentials and verify the error message.</w:t>
      </w:r>
    </w:p>
    <w:p w14:paraId="60DCDF3B" w14:textId="77777777" w:rsidR="002D53F1" w:rsidRPr="002D53F1" w:rsidRDefault="002D53F1" w:rsidP="002D53F1">
      <w:pPr>
        <w:rPr>
          <w:lang w:val="en-US"/>
        </w:rPr>
      </w:pPr>
    </w:p>
    <w:p w14:paraId="146CC8CE" w14:textId="77777777" w:rsidR="002D53F1" w:rsidRPr="002D53F1" w:rsidRDefault="002D53F1" w:rsidP="002D53F1">
      <w:pPr>
        <w:rPr>
          <w:lang w:val="en-US"/>
        </w:rPr>
      </w:pPr>
      <w:r w:rsidRPr="002D53F1">
        <w:rPr>
          <w:lang w:val="en-US"/>
        </w:rPr>
        <w:t>2. Product Listing and Sorting:</w:t>
      </w:r>
    </w:p>
    <w:p w14:paraId="2C604FAB" w14:textId="3CDF3D60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that the list of products is displayed correctly with the expected information (picture, title, description, price, and "Add to cart" button).</w:t>
      </w:r>
    </w:p>
    <w:p w14:paraId="5D8228F3" w14:textId="25AB2BD6" w:rsidR="002D53F1" w:rsidRPr="002D53F1" w:rsidRDefault="002D53F1" w:rsidP="000136F7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sorting by Name (Z to A) and verify the order of products.</w:t>
      </w:r>
    </w:p>
    <w:p w14:paraId="6569DE2C" w14:textId="32886357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sorting by Price (high to low) and verify the order of products.</w:t>
      </w:r>
    </w:p>
    <w:p w14:paraId="297D2D68" w14:textId="77777777" w:rsidR="002D53F1" w:rsidRPr="002D53F1" w:rsidRDefault="002D53F1" w:rsidP="002D53F1">
      <w:pPr>
        <w:rPr>
          <w:lang w:val="en-US"/>
        </w:rPr>
      </w:pPr>
    </w:p>
    <w:p w14:paraId="4243A614" w14:textId="77777777" w:rsidR="002D53F1" w:rsidRPr="002D53F1" w:rsidRDefault="002D53F1" w:rsidP="002D53F1">
      <w:pPr>
        <w:rPr>
          <w:lang w:val="en-US"/>
        </w:rPr>
      </w:pPr>
      <w:r w:rsidRPr="002D53F1">
        <w:rPr>
          <w:lang w:val="en-US"/>
        </w:rPr>
        <w:t>3. Shopping Cart Operations:</w:t>
      </w:r>
    </w:p>
    <w:p w14:paraId="3847290E" w14:textId="10F76B7D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on the shopping cart icon redirects the user to the "Your Cart" page.</w:t>
      </w:r>
    </w:p>
    <w:p w14:paraId="1CFEC51F" w14:textId="2A97CAE6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adding multiple products to the cart</w:t>
      </w:r>
      <w:r w:rsidR="00BA6710">
        <w:rPr>
          <w:lang w:val="en-US"/>
        </w:rPr>
        <w:t xml:space="preserve"> by clicking on the “Add to cart” button,</w:t>
      </w:r>
      <w:r w:rsidRPr="002D53F1">
        <w:rPr>
          <w:lang w:val="en-US"/>
        </w:rPr>
        <w:t xml:space="preserve"> and verify the number badge updates accordingly.</w:t>
      </w:r>
    </w:p>
    <w:p w14:paraId="74DCF13A" w14:textId="6E2C2D61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removing a product from the cart</w:t>
      </w:r>
      <w:r w:rsidR="00A25557">
        <w:rPr>
          <w:lang w:val="en-US"/>
        </w:rPr>
        <w:t xml:space="preserve"> by clicking on the “Remove” button,</w:t>
      </w:r>
      <w:r w:rsidRPr="002D53F1">
        <w:rPr>
          <w:lang w:val="en-US"/>
        </w:rPr>
        <w:t xml:space="preserve"> and verify the number badge decreases by one</w:t>
      </w:r>
      <w:r w:rsidR="00504BB6">
        <w:rPr>
          <w:lang w:val="en-US"/>
        </w:rPr>
        <w:t xml:space="preserve"> and the product is removed from the cart</w:t>
      </w:r>
      <w:r w:rsidRPr="002D53F1">
        <w:rPr>
          <w:lang w:val="en-US"/>
        </w:rPr>
        <w:t>.</w:t>
      </w:r>
    </w:p>
    <w:p w14:paraId="5B1F3C66" w14:textId="5B3BF45C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that the product details (quantity, title, description, and price) are displayed correctly on the "Your Cart" page.</w:t>
      </w:r>
    </w:p>
    <w:p w14:paraId="2C3B21AE" w14:textId="2380CF19" w:rsidR="002D53F1" w:rsidRPr="002D53F1" w:rsidRDefault="002D53F1" w:rsidP="00504BB6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lastRenderedPageBreak/>
        <w:t>Verify that clicking the "Continue shopping" button redirects the user back to the product list page.</w:t>
      </w:r>
    </w:p>
    <w:p w14:paraId="7387E807" w14:textId="77777777" w:rsidR="002D53F1" w:rsidRPr="002D53F1" w:rsidRDefault="002D53F1" w:rsidP="002D53F1">
      <w:pPr>
        <w:rPr>
          <w:lang w:val="en-US"/>
        </w:rPr>
      </w:pPr>
      <w:r w:rsidRPr="002D53F1">
        <w:rPr>
          <w:lang w:val="en-US"/>
        </w:rPr>
        <w:t>4. Checkout Process:</w:t>
      </w:r>
    </w:p>
    <w:p w14:paraId="3FDD40E4" w14:textId="55BF4127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the "Checkout" button redirects the user to the "Checkout: Your Information" page.</w:t>
      </w:r>
    </w:p>
    <w:p w14:paraId="260F377B" w14:textId="0FCA1445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filling out the form with valid inputs and proceed to the next page.</w:t>
      </w:r>
    </w:p>
    <w:p w14:paraId="30D03C8E" w14:textId="07FBDB05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submitting the form with missing required inputs and verify the error messages and input highlighting.</w:t>
      </w:r>
    </w:p>
    <w:p w14:paraId="3FAFE961" w14:textId="0CFE336D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the "Cancel" button on the "Checkout: Your Information" page redirects the user back to the shopping cart.</w:t>
      </w:r>
    </w:p>
    <w:p w14:paraId="5A990740" w14:textId="4C2A7D0F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the "Continue" button on the "Checkout: Your Information" page redirects the user to the "Checkout: Overview" page.</w:t>
      </w:r>
    </w:p>
    <w:p w14:paraId="3BB81A5C" w14:textId="062CAF94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that the "Checkout: Overview" page displays the order details (Products list, Payment Information, Shipping Information, Price total, and Total).</w:t>
      </w:r>
    </w:p>
    <w:p w14:paraId="20D81BC8" w14:textId="3A0C10A8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the "Cancel" button on the "Checkout: Overview" page redirects the user back to the product list page.</w:t>
      </w:r>
    </w:p>
    <w:p w14:paraId="1DAE91C3" w14:textId="36A3C9B2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Verify that clicking the "Finish" button on the "Checkout: Overview" page redirects the user to the "Checkout: Complete" page.</w:t>
      </w:r>
    </w:p>
    <w:p w14:paraId="4D1AB1F7" w14:textId="4E6E8643" w:rsidR="002D53F1" w:rsidRPr="002D53F1" w:rsidRDefault="002D53F1" w:rsidP="002D53F1">
      <w:pPr>
        <w:pStyle w:val="ListParagraph"/>
        <w:numPr>
          <w:ilvl w:val="0"/>
          <w:numId w:val="3"/>
        </w:numPr>
        <w:rPr>
          <w:lang w:val="en-US"/>
        </w:rPr>
      </w:pPr>
      <w:r w:rsidRPr="002D53F1">
        <w:rPr>
          <w:lang w:val="en-US"/>
        </w:rPr>
        <w:t>Test clicking the "Back Home" button on the "Checkout: Complete" page and verify it redirects the user to the product list page.</w:t>
      </w:r>
    </w:p>
    <w:p w14:paraId="142A3F8D" w14:textId="77777777" w:rsidR="002D53F1" w:rsidRPr="002D53F1" w:rsidRDefault="002D53F1" w:rsidP="002D53F1">
      <w:pPr>
        <w:rPr>
          <w:lang w:val="en-US"/>
        </w:rPr>
      </w:pPr>
    </w:p>
    <w:p w14:paraId="3E5617A4" w14:textId="3E72C055" w:rsidR="00D17A68" w:rsidRPr="002D53F1" w:rsidRDefault="00D17A68" w:rsidP="002D53F1">
      <w:pPr>
        <w:rPr>
          <w:lang w:val="en-US"/>
        </w:rPr>
      </w:pPr>
    </w:p>
    <w:sectPr w:rsidR="00D17A68" w:rsidRPr="002D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EA0"/>
    <w:multiLevelType w:val="hybridMultilevel"/>
    <w:tmpl w:val="D2B2B818"/>
    <w:lvl w:ilvl="0" w:tplc="CC44E0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215A2576"/>
    <w:multiLevelType w:val="hybridMultilevel"/>
    <w:tmpl w:val="C41CDB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3DBC"/>
    <w:multiLevelType w:val="multilevel"/>
    <w:tmpl w:val="2B6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C03EF"/>
    <w:multiLevelType w:val="hybridMultilevel"/>
    <w:tmpl w:val="2CAE54A0"/>
    <w:lvl w:ilvl="0" w:tplc="CC44E0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A1E7E"/>
    <w:multiLevelType w:val="hybridMultilevel"/>
    <w:tmpl w:val="EA320E9C"/>
    <w:lvl w:ilvl="0" w:tplc="CC44E0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A0C97"/>
    <w:multiLevelType w:val="hybridMultilevel"/>
    <w:tmpl w:val="3772968C"/>
    <w:lvl w:ilvl="0" w:tplc="CC44E01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8079">
    <w:abstractNumId w:val="2"/>
  </w:num>
  <w:num w:numId="2" w16cid:durableId="981616311">
    <w:abstractNumId w:val="1"/>
  </w:num>
  <w:num w:numId="3" w16cid:durableId="1106272061">
    <w:abstractNumId w:val="0"/>
  </w:num>
  <w:num w:numId="4" w16cid:durableId="404568180">
    <w:abstractNumId w:val="5"/>
  </w:num>
  <w:num w:numId="5" w16cid:durableId="69891584">
    <w:abstractNumId w:val="3"/>
  </w:num>
  <w:num w:numId="6" w16cid:durableId="1121144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F1"/>
    <w:rsid w:val="000136F7"/>
    <w:rsid w:val="0001463D"/>
    <w:rsid w:val="002D53F1"/>
    <w:rsid w:val="002E17DB"/>
    <w:rsid w:val="00303438"/>
    <w:rsid w:val="0042693C"/>
    <w:rsid w:val="00504BB6"/>
    <w:rsid w:val="00755D9A"/>
    <w:rsid w:val="009A3CF3"/>
    <w:rsid w:val="00A25557"/>
    <w:rsid w:val="00BA6710"/>
    <w:rsid w:val="00D17A68"/>
    <w:rsid w:val="00E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4B99"/>
  <w15:chartTrackingRefBased/>
  <w15:docId w15:val="{0C4D8FBB-41C1-4511-A467-54591768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  <w:style w:type="character" w:styleId="Hyperlink">
    <w:name w:val="Hyperlink"/>
    <w:basedOn w:val="DefaultParagraphFont"/>
    <w:uiPriority w:val="99"/>
    <w:unhideWhenUsed/>
    <w:rsid w:val="002D53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5FDAC9E2FE4DBC880DF5D0F407DC" ma:contentTypeVersion="15" ma:contentTypeDescription="Create a new document." ma:contentTypeScope="" ma:versionID="2375c4b313087889297e109d1b5561fd">
  <xsd:schema xmlns:xsd="http://www.w3.org/2001/XMLSchema" xmlns:xs="http://www.w3.org/2001/XMLSchema" xmlns:p="http://schemas.microsoft.com/office/2006/metadata/properties" xmlns:ns3="c2cdb550-9c47-4635-a3e3-59a3bf028940" xmlns:ns4="c6b4fd3b-7793-4ff8-abac-67f95ba0e5cf" targetNamespace="http://schemas.microsoft.com/office/2006/metadata/properties" ma:root="true" ma:fieldsID="da87e59ca40219404c9aad1e8742c5af" ns3:_="" ns4:_="">
    <xsd:import namespace="c2cdb550-9c47-4635-a3e3-59a3bf028940"/>
    <xsd:import namespace="c6b4fd3b-7793-4ff8-abac-67f95ba0e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b550-9c47-4635-a3e3-59a3bf028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4fd3b-7793-4ff8-abac-67f95ba0e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b550-9c47-4635-a3e3-59a3bf028940" xsi:nil="true"/>
  </documentManagement>
</p:properties>
</file>

<file path=customXml/itemProps1.xml><?xml version="1.0" encoding="utf-8"?>
<ds:datastoreItem xmlns:ds="http://schemas.openxmlformats.org/officeDocument/2006/customXml" ds:itemID="{87CE5C93-27F5-4579-B447-B0E2937D0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b550-9c47-4635-a3e3-59a3bf028940"/>
    <ds:schemaRef ds:uri="c6b4fd3b-7793-4ff8-abac-67f95ba0e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35151-BF29-4672-A18E-DDF39995B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C8B4B-D9AD-481B-A844-3846B9636C17}">
  <ds:schemaRefs>
    <ds:schemaRef ds:uri="http://schemas.microsoft.com/office/2006/metadata/properties"/>
    <ds:schemaRef ds:uri="http://schemas.microsoft.com/office/infopath/2007/PartnerControls"/>
    <ds:schemaRef ds:uri="c2cdb550-9c47-4635-a3e3-59a3bf0289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FANARU</dc:creator>
  <cp:keywords/>
  <dc:description/>
  <cp:lastModifiedBy>Stefan FANARU</cp:lastModifiedBy>
  <cp:revision>9</cp:revision>
  <dcterms:created xsi:type="dcterms:W3CDTF">2023-07-27T10:51:00Z</dcterms:created>
  <dcterms:modified xsi:type="dcterms:W3CDTF">2023-07-27T11:18:00Z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0x0101009B4C5FDAC9E2FE4DBC880DF5D0F407DC</vt:lpwstr>
  </property>
</Properties>
</file>